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311539" w14:textId="015294C9" w:rsidR="007A31E3" w:rsidRPr="00207EB3" w:rsidRDefault="00000000">
      <w:pPr>
        <w:pStyle w:val="Heading1"/>
        <w:rPr>
          <w:rFonts w:ascii="Times New Roman" w:hAnsi="Times New Roman" w:cs="Times New Roman"/>
          <w:color w:val="auto"/>
          <w:sz w:val="24"/>
          <w:szCs w:val="24"/>
        </w:rPr>
      </w:pPr>
      <w:r w:rsidRPr="00207EB3">
        <w:rPr>
          <w:rFonts w:ascii="Times New Roman" w:hAnsi="Times New Roman" w:cs="Times New Roman"/>
          <w:color w:val="auto"/>
          <w:sz w:val="24"/>
          <w:szCs w:val="24"/>
        </w:rPr>
        <w:t>Pseudocode: ABCU Course Management System</w:t>
      </w:r>
    </w:p>
    <w:p w14:paraId="1407F690" w14:textId="77777777" w:rsidR="007A31E3" w:rsidRPr="00207EB3" w:rsidRDefault="00000000">
      <w:pPr>
        <w:rPr>
          <w:rFonts w:ascii="Times New Roman" w:hAnsi="Times New Roman" w:cs="Times New Roman"/>
          <w:sz w:val="24"/>
          <w:szCs w:val="24"/>
        </w:rPr>
      </w:pPr>
      <w:r w:rsidRPr="00207EB3">
        <w:rPr>
          <w:rFonts w:ascii="Times New Roman" w:hAnsi="Times New Roman" w:cs="Times New Roman"/>
          <w:sz w:val="24"/>
          <w:szCs w:val="24"/>
        </w:rPr>
        <w:br/>
        <w:t>STRUCT Course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STRING courseNumber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STRING courseTitle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LIST of STRING prerequisites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>STRUCT Node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Course course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Node* left ← NULL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Node* right ← NULL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>CLASS BinarySearchTree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PRIVATE: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Node* root ← NULL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METHOD addNode(Node* node, Course course)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course.courseNumber &lt; node.course.courseNumber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IF node.left IS NULL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    node.left ← new Node(course)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    addNode(node.left, course)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IF node.right IS NULL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    node.right ← new Node(course)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    addNode(node.right, course)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METHOD inOrder(Node* node)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node IS NOT NULL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inOrder(node.left)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PRINT node.course.courseNumber, node.course.courseTitle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inOrder(node.right)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METHOD searchNode(Node* node, STRING courseNumber) RETURNS Node*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node IS NULL OR node.course.courseNumber = courseNumber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RETURN node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courseNumber &lt; node.course.courseNumber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RETURN searchNode(node.left, courseNumber)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lastRenderedPageBreak/>
        <w:t xml:space="preserve">    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RETURN searchNode(node.right, courseNumber)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PUBLIC: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METHOD Insert(Course course)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root IS NULL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root ← new Node(course)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addNode(root, course)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METHOD InOrderPrint()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CALL inOrder(root)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METHOD Search(STRING courseNumber) RETURNS Course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node ← searchNode(root, courseNumber)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node IS NOT NULL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RETURN node.course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RETURN empty Course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>FUNCTION loadCoursesFromFile(filePath, BinarySearchTree* bst)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OPEN file at filePath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IF file NOT opened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DISPLAY error message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EXIT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SET allCourses ← empty map of courseNumber → Course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FOR EACH line in file DO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SPLIT line into tokens by comma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IF number of tokens &lt; 2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DISPLAY format error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CONTINUE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courseNumber ← tokens[0]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courseTitle ← tokens[1]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prerequisites ← empty list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FOR i FROM 2 TO tokens.size - 1 DO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APPEND tokens[i] TO prerequisites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lastRenderedPageBreak/>
        <w:br/>
        <w:t xml:space="preserve">        CREATE new Course object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SET course.courseNumber ← courseNumber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SET course.courseTitle ← courseTitle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SET course.prerequisites ← prerequisites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ADD course to allCourses map with key as courseNumber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FOR EACH course IN allCourses DO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FOR EACH prereq IN course.prerequisites DO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IF prereq NOT IN allCourses.keys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DISPLAY error: "Missing prerequisite: " + prereq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FOR EACH course IN allCourses DO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bst.Insert(course)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>FUNCTION printCourseInfo(BinarySearchTree* bst, STRING courseNumber)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course ← bst.Search(courseNumber)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IF course.courseNumber IS EMPTY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DISPLAY "Course not found."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PRINT "Course: " + course.courseNumber + ", " + course.courseTitle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IF course.prerequisites IS EMPTY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PRINT "Prerequisites: None"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ELSE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PRINT "Prerequisites: "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FOR EACH prereq IN course.prerequisites DO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    PRINT prereq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>FUNCTION printAllCourses(BinarySearchTree* bst)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CALL bst.InOrderPrint()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>MAIN FUNCTION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CREATE new BinarySearchTree bst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CALL loadCoursesFromFile("courses.txt", bst)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LOOP UNTIL user chooses to exit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DISPLAY menu: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1. Print All Courses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2. Search for a Course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lastRenderedPageBreak/>
        <w:t xml:space="preserve">            9. Exit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PROMPT user for choice</w:t>
      </w:r>
      <w:r w:rsidRPr="00207EB3">
        <w:rPr>
          <w:rFonts w:ascii="Times New Roman" w:hAnsi="Times New Roman" w:cs="Times New Roman"/>
          <w:sz w:val="24"/>
          <w:szCs w:val="24"/>
        </w:rPr>
        <w:br/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IF choice = 1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CALL printAllCourses(bst)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ELSE IF choice = 2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PROMPT user for course number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CALL printCourseInfo(bst, course number)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ELSE IF choice = 9 THEN</w:t>
      </w:r>
      <w:r w:rsidRPr="00207EB3">
        <w:rPr>
          <w:rFonts w:ascii="Times New Roman" w:hAnsi="Times New Roman" w:cs="Times New Roman"/>
          <w:sz w:val="24"/>
          <w:szCs w:val="24"/>
        </w:rPr>
        <w:br/>
        <w:t xml:space="preserve">            EXIT PROGRAM</w:t>
      </w:r>
      <w:r w:rsidRPr="00207EB3">
        <w:rPr>
          <w:rFonts w:ascii="Times New Roman" w:hAnsi="Times New Roman" w:cs="Times New Roman"/>
          <w:sz w:val="24"/>
          <w:szCs w:val="24"/>
        </w:rPr>
        <w:br/>
      </w:r>
    </w:p>
    <w:sectPr w:rsidR="007A31E3" w:rsidRPr="00207EB3" w:rsidSect="00034616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331C70" w14:textId="77777777" w:rsidR="00873ACC" w:rsidRDefault="00873ACC" w:rsidP="00207EB3">
      <w:pPr>
        <w:spacing w:after="0" w:line="240" w:lineRule="auto"/>
      </w:pPr>
      <w:r>
        <w:separator/>
      </w:r>
    </w:p>
  </w:endnote>
  <w:endnote w:type="continuationSeparator" w:id="0">
    <w:p w14:paraId="2D8A7C10" w14:textId="77777777" w:rsidR="00873ACC" w:rsidRDefault="00873ACC" w:rsidP="00207E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6F9BEE" w14:textId="77777777" w:rsidR="00873ACC" w:rsidRDefault="00873ACC" w:rsidP="00207EB3">
      <w:pPr>
        <w:spacing w:after="0" w:line="240" w:lineRule="auto"/>
      </w:pPr>
      <w:r>
        <w:separator/>
      </w:r>
    </w:p>
  </w:footnote>
  <w:footnote w:type="continuationSeparator" w:id="0">
    <w:p w14:paraId="4CB8F320" w14:textId="77777777" w:rsidR="00873ACC" w:rsidRDefault="00873ACC" w:rsidP="00207E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CE2C0D" w14:textId="3CB22C44" w:rsidR="00207EB3" w:rsidRDefault="00207EB3">
    <w:pPr>
      <w:pStyle w:val="Header"/>
    </w:pPr>
    <w:r>
      <w:tab/>
    </w:r>
    <w:r>
      <w:tab/>
      <w:t>Casey Goodwyn</w:t>
    </w:r>
  </w:p>
  <w:p w14:paraId="645FB409" w14:textId="513D0FA4" w:rsidR="00207EB3" w:rsidRDefault="00207EB3">
    <w:pPr>
      <w:pStyle w:val="Header"/>
    </w:pPr>
    <w:r>
      <w:tab/>
    </w:r>
    <w:r>
      <w:tab/>
      <w:t>CS300</w:t>
    </w:r>
  </w:p>
  <w:p w14:paraId="131843DC" w14:textId="78537C57" w:rsidR="00207EB3" w:rsidRDefault="00207EB3">
    <w:pPr>
      <w:pStyle w:val="Header"/>
    </w:pPr>
    <w:r>
      <w:tab/>
    </w:r>
    <w:r>
      <w:tab/>
      <w:t>4/5/2025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280062">
    <w:abstractNumId w:val="8"/>
  </w:num>
  <w:num w:numId="2" w16cid:durableId="861434252">
    <w:abstractNumId w:val="6"/>
  </w:num>
  <w:num w:numId="3" w16cid:durableId="606735865">
    <w:abstractNumId w:val="5"/>
  </w:num>
  <w:num w:numId="4" w16cid:durableId="2126652030">
    <w:abstractNumId w:val="4"/>
  </w:num>
  <w:num w:numId="5" w16cid:durableId="659505769">
    <w:abstractNumId w:val="7"/>
  </w:num>
  <w:num w:numId="6" w16cid:durableId="242376488">
    <w:abstractNumId w:val="3"/>
  </w:num>
  <w:num w:numId="7" w16cid:durableId="1214585894">
    <w:abstractNumId w:val="2"/>
  </w:num>
  <w:num w:numId="8" w16cid:durableId="753863006">
    <w:abstractNumId w:val="1"/>
  </w:num>
  <w:num w:numId="9" w16cid:durableId="2101369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7EB3"/>
    <w:rsid w:val="0029639D"/>
    <w:rsid w:val="00326F90"/>
    <w:rsid w:val="007A31E3"/>
    <w:rsid w:val="00873ACC"/>
    <w:rsid w:val="008D3BF8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F3E833"/>
  <w14:defaultImageDpi w14:val="300"/>
  <w15:docId w15:val="{646BD3DC-E14A-407C-8832-5CB7D0B76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592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casey Goodwyn</cp:lastModifiedBy>
  <cp:revision>2</cp:revision>
  <dcterms:created xsi:type="dcterms:W3CDTF">2025-04-07T03:03:00Z</dcterms:created>
  <dcterms:modified xsi:type="dcterms:W3CDTF">2025-04-07T03:03:00Z</dcterms:modified>
  <cp:category/>
</cp:coreProperties>
</file>